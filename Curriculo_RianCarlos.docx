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Rian Carlos</w:t>
      </w:r>
    </w:p>
    <w:p>
      <w:r>
        <w:t>Desenvolvedor Full Stack Sênior – Especialista em Angular &amp; .NET</w:t>
      </w:r>
    </w:p>
    <w:p>
      <w:r>
        <w:t>Planalto, Divinópolis - MG   •   (37) 99926-6855   •   rianc1991@gmail.com</w:t>
      </w:r>
    </w:p>
    <w:p>
      <w:r>
        <w:t>LinkedIn   •   GitHub</w:t>
      </w:r>
    </w:p>
    <w:p>
      <w:pPr>
        <w:pStyle w:val="Heading2"/>
      </w:pPr>
      <w:r>
        <w:t>Resumo Profissional</w:t>
      </w:r>
    </w:p>
    <w:p>
      <w:pPr/>
      <w:r>
        <w:t>Desenvolvedor Full Stack com mais de 5 anos de experiência no desenvolvimento de sistemas escaláveis, performáticos e sustentáveis. Especialista em Angular e .NET Core, com sólida atuação em arquitetura de microfrontends e microserviços, integração com APIs RESTful, mensageria (RabbitMQ, Kafka, Azure Service Bus) e DevOps em nuvem (Azure, AWS).</w:t>
      </w:r>
    </w:p>
    <w:p>
      <w:pPr/>
      <w:r>
        <w:t>Referência técnica em diversas equipes, promovendo práticas modernas como Clean Code, SOLID, TDD, DDD, CQRS e metodologias ágeis (Scrum, Kanban). Focado em excelência técnica, entrega contínua e evolução profissional.</w:t>
      </w:r>
    </w:p>
    <w:p>
      <w:pPr>
        <w:pStyle w:val="Heading2"/>
      </w:pPr>
      <w:r>
        <w:t>Competências Técnicas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Angular (Avançado), TypeScript, RxJS, HTML5, SCSS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.NET Core, C#, ASP.NET, Web API, Node.js</w:t>
            </w:r>
          </w:p>
        </w:tc>
      </w:tr>
      <w:tr>
        <w:tc>
          <w:tcPr>
            <w:tcW w:type="dxa" w:w="4320"/>
          </w:tcPr>
          <w:p>
            <w:r>
              <w:t>DevOps &amp; Cloud</w:t>
            </w:r>
          </w:p>
        </w:tc>
        <w:tc>
          <w:tcPr>
            <w:tcW w:type="dxa" w:w="4320"/>
          </w:tcPr>
          <w:p>
            <w:r>
              <w:t>CI/CD, Azure DevOps, GitHub Actions, Docker, AWS, Azure</w:t>
            </w:r>
          </w:p>
        </w:tc>
      </w:tr>
      <w:tr>
        <w:tc>
          <w:tcPr>
            <w:tcW w:type="dxa" w:w="4320"/>
          </w:tcPr>
          <w:p>
            <w:r>
              <w:t>Bancos de Dados</w:t>
            </w:r>
          </w:p>
        </w:tc>
        <w:tc>
          <w:tcPr>
            <w:tcW w:type="dxa" w:w="4320"/>
          </w:tcPr>
          <w:p>
            <w:r>
              <w:t>SQL Server, PostgreSQL, MySQL, MongoDB</w:t>
            </w:r>
          </w:p>
        </w:tc>
      </w:tr>
      <w:tr>
        <w:tc>
          <w:tcPr>
            <w:tcW w:type="dxa" w:w="4320"/>
          </w:tcPr>
          <w:p>
            <w:r>
              <w:t>Arquitetura</w:t>
            </w:r>
          </w:p>
        </w:tc>
        <w:tc>
          <w:tcPr>
            <w:tcW w:type="dxa" w:w="4320"/>
          </w:tcPr>
          <w:p>
            <w:r>
              <w:t>Microserviços, Microfrontends, DDD, TDD, CQRS</w:t>
            </w:r>
          </w:p>
        </w:tc>
      </w:tr>
      <w:tr>
        <w:tc>
          <w:tcPr>
            <w:tcW w:type="dxa" w:w="4320"/>
          </w:tcPr>
          <w:p>
            <w:r>
              <w:t>Mensageria</w:t>
            </w:r>
          </w:p>
        </w:tc>
        <w:tc>
          <w:tcPr>
            <w:tcW w:type="dxa" w:w="4320"/>
          </w:tcPr>
          <w:p>
            <w:r>
              <w:t>RabbitMQ, Kafka, Azure Service Bus</w:t>
            </w:r>
          </w:p>
        </w:tc>
      </w:tr>
      <w:tr>
        <w:tc>
          <w:tcPr>
            <w:tcW w:type="dxa" w:w="4320"/>
          </w:tcPr>
          <w:p>
            <w:r>
              <w:t>Boas Práticas</w:t>
            </w:r>
          </w:p>
        </w:tc>
        <w:tc>
          <w:tcPr>
            <w:tcW w:type="dxa" w:w="4320"/>
          </w:tcPr>
          <w:p>
            <w:r>
              <w:t>Clean Code, SOLID, Testes Automatizados</w:t>
            </w:r>
          </w:p>
        </w:tc>
      </w:tr>
      <w:tr>
        <w:tc>
          <w:tcPr>
            <w:tcW w:type="dxa" w:w="4320"/>
          </w:tcPr>
          <w:p>
            <w:r>
              <w:t>Metodologias</w:t>
            </w:r>
          </w:p>
        </w:tc>
        <w:tc>
          <w:tcPr>
            <w:tcW w:type="dxa" w:w="4320"/>
          </w:tcPr>
          <w:p>
            <w:r>
              <w:t>Scrum, Kanban</w:t>
            </w:r>
          </w:p>
        </w:tc>
      </w:tr>
    </w:tbl>
    <w:p>
      <w:pPr>
        <w:pStyle w:val="Heading2"/>
      </w:pPr>
      <w:r>
        <w:t>Experiência Profissional</w:t>
      </w:r>
    </w:p>
    <w:p>
      <w:pPr>
        <w:pStyle w:val="ListBullet"/>
      </w:pPr>
      <w:r>
        <w:t>Meu Cash Card – ESX</w:t>
      </w:r>
    </w:p>
    <w:p>
      <w:r>
        <w:t>Desenvolvedor Full Stack Sênior (.NET &amp; Angular) – 11/2024 – 04/2025</w:t>
      </w:r>
    </w:p>
    <w:p>
      <w:pPr>
        <w:pStyle w:val="ListBullet2"/>
      </w:pPr>
      <w:r>
        <w:t>- .NET Core (REST APIs), Clean Architecture, princípios SOLID</w:t>
      </w:r>
    </w:p>
    <w:p>
      <w:pPr>
        <w:pStyle w:val="ListBullet2"/>
      </w:pPr>
      <w:r>
        <w:t>- Micro frontends com Angular</w:t>
      </w:r>
    </w:p>
    <w:p>
      <w:pPr>
        <w:pStyle w:val="ListBullet2"/>
      </w:pPr>
      <w:r>
        <w:t>- Testes automatizados (xUnit)</w:t>
      </w:r>
    </w:p>
    <w:p>
      <w:pPr>
        <w:pStyle w:val="ListBullet2"/>
      </w:pPr>
      <w:r>
        <w:t>- Referência técnica em Angular/.NET</w:t>
      </w:r>
    </w:p>
    <w:p>
      <w:pPr>
        <w:pStyle w:val="ListBullet"/>
      </w:pPr>
      <w:r>
        <w:t>Banco BS2 – ESX</w:t>
      </w:r>
    </w:p>
    <w:p>
      <w:r>
        <w:t>Desenvolvedor Frontend Sênior (Angular) – 06/2024 – 12/2024</w:t>
      </w:r>
    </w:p>
    <w:p>
      <w:pPr>
        <w:pStyle w:val="ListBullet2"/>
      </w:pPr>
      <w:r>
        <w:t>- Interfaces performáticas com Angular</w:t>
      </w:r>
    </w:p>
    <w:p>
      <w:pPr>
        <w:pStyle w:val="ListBullet2"/>
      </w:pPr>
      <w:r>
        <w:t>- Componentes reutilizáveis e integração com APIs REST</w:t>
      </w:r>
    </w:p>
    <w:p>
      <w:pPr>
        <w:pStyle w:val="ListBullet2"/>
      </w:pPr>
      <w:r>
        <w:t>- Mentoring de times de frontend</w:t>
      </w:r>
    </w:p>
    <w:p>
      <w:pPr>
        <w:pStyle w:val="ListBullet"/>
      </w:pPr>
      <w:r>
        <w:t>CertificArte</w:t>
      </w:r>
    </w:p>
    <w:p>
      <w:r>
        <w:t>Desenvolvedor Full Stack Sênior (.NET &amp; Angular) – 10/2023 – 06/2024</w:t>
      </w:r>
    </w:p>
    <w:p>
      <w:pPr>
        <w:pStyle w:val="ListBullet2"/>
      </w:pPr>
      <w:r>
        <w:t>- Angular 15 e .NET Core 3 com SQL Server</w:t>
      </w:r>
    </w:p>
    <w:p>
      <w:pPr>
        <w:pStyle w:val="ListBullet2"/>
      </w:pPr>
      <w:r>
        <w:t>- Planejamento de backlog com cliente</w:t>
      </w:r>
    </w:p>
    <w:p>
      <w:pPr>
        <w:pStyle w:val="ListBullet2"/>
      </w:pPr>
      <w:r>
        <w:t>- Deploy no Azure</w:t>
      </w:r>
    </w:p>
    <w:p>
      <w:pPr>
        <w:pStyle w:val="ListBullet"/>
      </w:pPr>
      <w:r>
        <w:t>ED Soluções</w:t>
      </w:r>
    </w:p>
    <w:p>
      <w:r>
        <w:t>Desenvolvedor Full Stack Sênior (.NET &amp; Angular) – 08/2022 – 09/2023</w:t>
      </w:r>
    </w:p>
    <w:p>
      <w:pPr>
        <w:pStyle w:val="ListBullet2"/>
      </w:pPr>
      <w:r>
        <w:t>- Microserviços e micro frontends</w:t>
      </w:r>
    </w:p>
    <w:p>
      <w:pPr>
        <w:pStyle w:val="ListBullet2"/>
      </w:pPr>
      <w:r>
        <w:t>- Decisões estratégicas de arquitetura</w:t>
      </w:r>
    </w:p>
    <w:p>
      <w:pPr>
        <w:pStyle w:val="ListBullet"/>
      </w:pPr>
      <w:r>
        <w:t>Kron Digital</w:t>
      </w:r>
    </w:p>
    <w:p>
      <w:r>
        <w:t>Desenvolvedor Full Stack Sênior – 04/2021 – 08/2022</w:t>
      </w:r>
    </w:p>
    <w:p>
      <w:pPr>
        <w:pStyle w:val="ListBullet2"/>
      </w:pPr>
      <w:r>
        <w:t>- Liderança técnica de 5 devs</w:t>
      </w:r>
    </w:p>
    <w:p>
      <w:pPr>
        <w:pStyle w:val="ListBullet2"/>
      </w:pPr>
      <w:r>
        <w:t>- Angular 10 + .NET Core + SQL Server</w:t>
      </w:r>
    </w:p>
    <w:p>
      <w:pPr>
        <w:pStyle w:val="ListBullet"/>
      </w:pPr>
      <w:r>
        <w:t>Inovação</w:t>
      </w:r>
    </w:p>
    <w:p>
      <w:r>
        <w:t>Desenvolvedor Full Stack – 02/2020 – 04/2021</w:t>
      </w:r>
    </w:p>
    <w:p>
      <w:pPr>
        <w:pStyle w:val="ListBullet2"/>
      </w:pPr>
      <w:r>
        <w:t>- Flutter + .NET Core + Firebase</w:t>
      </w:r>
    </w:p>
    <w:p>
      <w:pPr>
        <w:pStyle w:val="ListBullet2"/>
      </w:pPr>
      <w:r>
        <w:t>- DDD e CQRS</w:t>
      </w:r>
    </w:p>
    <w:p>
      <w:pPr>
        <w:pStyle w:val="ListBullet"/>
      </w:pPr>
      <w:r>
        <w:t>Vilesoft</w:t>
      </w:r>
    </w:p>
    <w:p>
      <w:r>
        <w:t>Desenvolvedor Full Stack – 01/2019 – 02/2021</w:t>
      </w:r>
    </w:p>
    <w:p>
      <w:pPr>
        <w:pStyle w:val="ListBullet2"/>
      </w:pPr>
      <w:r>
        <w:t>- Angular e .NET Core com DDD e TDD</w:t>
      </w:r>
    </w:p>
    <w:p>
      <w:pPr>
        <w:pStyle w:val="ListBullet2"/>
      </w:pPr>
      <w:r>
        <w:t>- Projetos de médio porte</w:t>
      </w:r>
    </w:p>
    <w:p>
      <w:pPr>
        <w:pStyle w:val="Heading2"/>
      </w:pPr>
      <w:r>
        <w:t>Educação</w:t>
      </w:r>
    </w:p>
    <w:p>
      <w:pPr/>
      <w:r>
        <w:t>Bacharelado em Sistemas de Informação – Faculdade Pitágoras</w:t>
      </w:r>
    </w:p>
    <w:p>
      <w:pPr>
        <w:pStyle w:val="Heading2"/>
      </w:pPr>
      <w:r>
        <w:t>Considerações Finais</w:t>
      </w:r>
    </w:p>
    <w:p>
      <w:pPr/>
      <w:r>
        <w:t>Profissional comprometido com excelência técnica e inovação. Busco oportunidades que valorizem Angular, .NET e arquitetura moderna, contribuindo para o sucesso de times ágeis e projetos desafiadores.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